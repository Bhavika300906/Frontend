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Exercises - Module 1: Overview of IT Industry</w:t>
      </w:r>
    </w:p>
    <w:p>
      <w:pPr>
        <w:pStyle w:val="Heading2"/>
      </w:pPr>
      <w:r>
        <w:t>What is a Program?</w:t>
      </w:r>
    </w:p>
    <w:p>
      <w:r>
        <w:t>Lab Exercise: Write a simple "Hello World" program in two different programming languages of your choice. Compare the structure and syntax.</w:t>
      </w:r>
    </w:p>
    <w:p>
      <w:r>
        <w:t>Solution:</w:t>
      </w:r>
    </w:p>
    <w:p>
      <w:r>
        <w:t>Language 1: Python</w:t>
        <w:br/>
        <w:t>Code:</w:t>
        <w:br/>
        <w:t>print("Hello, World!")</w:t>
        <w:br/>
        <w:br/>
        <w:t>Output:</w:t>
        <w:br/>
        <w:t>Hello, World!</w:t>
        <w:br/>
        <w:br/>
        <w:t>Language 2: C</w:t>
        <w:br/>
        <w:t>Code:</w:t>
        <w:br/>
        <w:t>#include &lt;stdio.h&gt;</w:t>
        <w:br/>
        <w:t>int main() {</w:t>
        <w:br/>
        <w:t xml:space="preserve">    printf("Hello, World!");</w:t>
        <w:br/>
        <w:t xml:space="preserve">    return 0;</w:t>
        <w:br/>
        <w:t>}</w:t>
        <w:br/>
        <w:br/>
        <w:t>Output:</w:t>
        <w:br/>
        <w:t>Hello, World!</w:t>
        <w:br/>
        <w:br/>
        <w:t>Comparison:</w:t>
        <w:br/>
        <w:t>- Python is simpler with one line of code.</w:t>
        <w:br/>
        <w:t>- C requires boilerplate (headers, main function, return).</w:t>
      </w:r>
    </w:p>
    <w:p>
      <w:pPr>
        <w:pStyle w:val="Heading2"/>
      </w:pPr>
      <w:r>
        <w:t>World Wide Web &amp; How Internet Works</w:t>
      </w:r>
    </w:p>
    <w:p>
      <w:r>
        <w:t>Lab Exercise: Research and create a diagram of how data is transmitted from a client to a server over the internet.</w:t>
      </w:r>
    </w:p>
    <w:p>
      <w:r>
        <w:t>Solution:</w:t>
      </w:r>
    </w:p>
    <w:p>
      <w:r>
        <w:t>Steps of Data Transmission:</w:t>
        <w:br/>
        <w:t>1. Client sends request (HTTP) to server via browser.</w:t>
        <w:br/>
        <w:t>2. Request passes through network layers (Application → Transport → Network → Data Link → Physical).</w:t>
        <w:br/>
        <w:t>3. Server receives the request, processes it, and sends back response.</w:t>
        <w:br/>
        <w:t>4. Response passes through same layers in reverse and reaches client.</w:t>
        <w:br/>
        <w:br/>
        <w:t>Diagram (simplified representation):</w:t>
        <w:br/>
        <w:t>Client → ISP → Internet Backbone → Web Server → Response back to Client</w:t>
      </w:r>
    </w:p>
    <w:p>
      <w:pPr>
        <w:pStyle w:val="Heading2"/>
      </w:pPr>
      <w:r>
        <w:t>Network Layers on Client and Server</w:t>
      </w:r>
    </w:p>
    <w:p>
      <w:r>
        <w:t>Lab Exercise: Design a simple HTTP client-server communication in any language.</w:t>
      </w:r>
    </w:p>
    <w:p>
      <w:r>
        <w:t>Solution:</w:t>
      </w:r>
    </w:p>
    <w:p>
      <w:r>
        <w:t>Python Example:</w:t>
        <w:br/>
        <w:br/>
        <w:t># Server Code</w:t>
        <w:br/>
        <w:t>import socket</w:t>
        <w:br/>
        <w:t>server = socket.socket()</w:t>
        <w:br/>
        <w:t>server.bind(('localhost', 8080))</w:t>
        <w:br/>
        <w:t>server.listen(1)</w:t>
        <w:br/>
        <w:t>print("Server listening...")</w:t>
        <w:br/>
        <w:t>conn, addr = server.accept()</w:t>
        <w:br/>
        <w:t>print("Connected by", addr)</w:t>
        <w:br/>
        <w:t>conn.send(b"Hello from Server!")</w:t>
        <w:br/>
        <w:t>conn.close()</w:t>
        <w:br/>
        <w:br/>
        <w:t># Client Code</w:t>
        <w:br/>
        <w:t>import socket</w:t>
        <w:br/>
        <w:t>client = socket.socket()</w:t>
        <w:br/>
        <w:t>client.connect(('localhost', 8080))</w:t>
        <w:br/>
        <w:t>print(client.recv(1024).decode())</w:t>
        <w:br/>
        <w:t>client.close()</w:t>
        <w:br/>
        <w:br/>
        <w:t>Expected Output:</w:t>
        <w:br/>
        <w:t>Server side: Connected by ('127.0.0.1', &lt;port&gt;)</w:t>
        <w:br/>
        <w:t>Client side: Hello from Server!</w:t>
      </w:r>
    </w:p>
    <w:p>
      <w:pPr>
        <w:pStyle w:val="Heading2"/>
      </w:pPr>
      <w:r>
        <w:t>Types of Internet Connections</w:t>
      </w:r>
    </w:p>
    <w:p>
      <w:r>
        <w:t>Lab Exercise: Research different types of internet connections and list their pros and cons.</w:t>
      </w:r>
    </w:p>
    <w:p>
      <w:r>
        <w:t>Solution:</w:t>
      </w:r>
    </w:p>
    <w:p>
      <w:r>
        <w:t>1. Broadband:</w:t>
        <w:br/>
        <w:t xml:space="preserve">   Pros: Fast, reliable, always-on connection.</w:t>
        <w:br/>
        <w:t xml:space="preserve">   Cons: Availability depends on location.</w:t>
        <w:br/>
        <w:br/>
        <w:t>2. Fiber:</w:t>
        <w:br/>
        <w:t xml:space="preserve">   Pros: Very high speed, low latency.</w:t>
        <w:br/>
        <w:t xml:space="preserve">   Cons: Expensive, limited availability.</w:t>
        <w:br/>
        <w:br/>
        <w:t>3. Satellite:</w:t>
        <w:br/>
        <w:t xml:space="preserve">   Pros: Available in remote areas.</w:t>
        <w:br/>
        <w:t xml:space="preserve">   Cons: High latency, weather dependent.</w:t>
        <w:br/>
        <w:br/>
        <w:t>4. Mobile Data (4G/5G):</w:t>
        <w:br/>
        <w:t xml:space="preserve">   Pros: Portable, flexible.</w:t>
        <w:br/>
        <w:t xml:space="preserve">   Cons: Data limits, network coverage issues.</w:t>
      </w:r>
    </w:p>
    <w:p>
      <w:pPr>
        <w:pStyle w:val="Heading2"/>
      </w:pPr>
      <w:r>
        <w:t>Protocols</w:t>
      </w:r>
    </w:p>
    <w:p>
      <w:r>
        <w:t>Lab Exercise: Simulate HTTP and FTP requests using command line tools (e.g., curl).</w:t>
      </w:r>
    </w:p>
    <w:p>
      <w:r>
        <w:t>Solution:</w:t>
      </w:r>
    </w:p>
    <w:p>
      <w:r>
        <w:t>Example using curl (HTTP):</w:t>
        <w:br/>
        <w:t>curl http://example.com</w:t>
        <w:br/>
        <w:br/>
        <w:t>Output:</w:t>
        <w:br/>
        <w:t>&lt;html&gt; ... &lt;/html&gt;</w:t>
        <w:br/>
        <w:br/>
        <w:t>Example using curl (FTP):</w:t>
        <w:br/>
        <w:t>curl ftp://speedtest.tele2.net/1MB.zip -o file.zip</w:t>
        <w:br/>
        <w:br/>
        <w:t>Output:</w:t>
        <w:br/>
        <w:t>File downloaded successfully.</w:t>
      </w:r>
    </w:p>
    <w:p>
      <w:pPr>
        <w:pStyle w:val="Heading2"/>
      </w:pPr>
      <w:r>
        <w:t>Application Security</w:t>
      </w:r>
    </w:p>
    <w:p>
      <w:r>
        <w:t>Lab Exercise: Identify and explain three common application security vulnerabilities. Suggest possible solutions.</w:t>
      </w:r>
    </w:p>
    <w:p>
      <w:r>
        <w:t>Solution:</w:t>
      </w:r>
    </w:p>
    <w:p>
      <w:r>
        <w:t>1. SQL Injection:</w:t>
        <w:br/>
        <w:t xml:space="preserve">   Vulnerability: Attackers insert malicious SQL queries.</w:t>
        <w:br/>
        <w:t xml:space="preserve">   Solution: Use prepared statements.</w:t>
        <w:br/>
        <w:br/>
        <w:t>2. Cross-Site Scripting (XSS):</w:t>
        <w:br/>
        <w:t xml:space="preserve">   Vulnerability: Injection of malicious scripts in web pages.</w:t>
        <w:br/>
        <w:t xml:space="preserve">   Solution: Validate and sanitize inputs.</w:t>
        <w:br/>
        <w:br/>
        <w:t>3. Weak Passwords:</w:t>
        <w:br/>
        <w:t xml:space="preserve">   Vulnerability: Easy to guess or brute-force.</w:t>
        <w:br/>
        <w:t xml:space="preserve">   Solution: Enforce strong password policies, use MFA.</w:t>
      </w:r>
    </w:p>
    <w:p>
      <w:pPr>
        <w:pStyle w:val="Heading2"/>
      </w:pPr>
      <w:r>
        <w:t>Software Applications and Its Types</w:t>
      </w:r>
    </w:p>
    <w:p>
      <w:r>
        <w:t>Lab Exercise: Identify and classify 5 applications you use daily as either system software or application software.</w:t>
      </w:r>
    </w:p>
    <w:p>
      <w:r>
        <w:t>Solution:</w:t>
      </w:r>
    </w:p>
    <w:p>
      <w:r>
        <w:t>1. Windows OS → System Software</w:t>
        <w:br/>
        <w:t>2. MS Word → Application Software</w:t>
        <w:br/>
        <w:t>3. Google Chrome → Application Software</w:t>
        <w:br/>
        <w:t>4. Antivirus (Avast) → System Utility Software</w:t>
        <w:br/>
        <w:t>5. Photoshop → Application Software</w:t>
      </w:r>
    </w:p>
    <w:p>
      <w:pPr>
        <w:pStyle w:val="Heading2"/>
      </w:pPr>
      <w:r>
        <w:t>Software Architecture</w:t>
      </w:r>
    </w:p>
    <w:p>
      <w:r>
        <w:t>Lab Exercise: Design a basic three-tier software architecture diagram for a web application.</w:t>
      </w:r>
    </w:p>
    <w:p>
      <w:r>
        <w:t>Solution:</w:t>
      </w:r>
    </w:p>
    <w:p>
      <w:r>
        <w:t>Three-Tier Architecture:</w:t>
        <w:br/>
        <w:t>1. Presentation Layer (User Interface – Web browser)</w:t>
        <w:br/>
        <w:t>2. Business Logic Layer (Server-side scripts – Python, PHP, Java)</w:t>
        <w:br/>
        <w:t>3. Data Layer (Database – MySQL, MongoDB)</w:t>
        <w:br/>
        <w:br/>
        <w:t>Diagram Representation:</w:t>
        <w:br/>
        <w:t>[Client UI] ↔ [Application Server] ↔ [Database]</w:t>
      </w:r>
    </w:p>
    <w:p>
      <w:pPr>
        <w:pStyle w:val="Heading2"/>
      </w:pPr>
      <w:r>
        <w:t>Layers in Software Architecture</w:t>
      </w:r>
    </w:p>
    <w:p>
      <w:r>
        <w:t>Lab Exercise: Create a case study on the functionality of the presentation, business logic, and data access layers of a given software system.</w:t>
      </w:r>
    </w:p>
    <w:p>
      <w:r>
        <w:t>Solution:</w:t>
      </w:r>
    </w:p>
    <w:p>
      <w:r>
        <w:t>Case Study: Online Shopping System</w:t>
        <w:br/>
        <w:t>- Presentation Layer: User views products, adds to cart.</w:t>
        <w:br/>
        <w:t>- Business Logic Layer: Handles discounts, payment validation.</w:t>
        <w:br/>
        <w:t>- Data Access Layer: Fetches product details from database, updates stock.</w:t>
      </w:r>
    </w:p>
    <w:p>
      <w:pPr>
        <w:pStyle w:val="Heading2"/>
      </w:pPr>
      <w:r>
        <w:t>Software Environments</w:t>
      </w:r>
    </w:p>
    <w:p>
      <w:r>
        <w:t>Lab Exercise: Explore different types of software environments (development, testing, production).</w:t>
      </w:r>
    </w:p>
    <w:p>
      <w:r>
        <w:t>Solution:</w:t>
      </w:r>
    </w:p>
    <w:p>
      <w:r>
        <w:t>1. Development Environment: Programmers write and test code.</w:t>
        <w:br/>
        <w:t>2. Testing Environment: QA team runs test cases.</w:t>
        <w:br/>
        <w:t>3. Production Environment: Final live system for end users.</w:t>
        <w:br/>
        <w:br/>
        <w:t>Example: Using VirtualBox to create separate environments.</w:t>
      </w:r>
    </w:p>
    <w:p>
      <w:pPr>
        <w:pStyle w:val="Heading2"/>
      </w:pPr>
      <w:r>
        <w:t>Source Code</w:t>
      </w:r>
    </w:p>
    <w:p>
      <w:r>
        <w:t>Lab Exercise: Write and upload your first source code file to Github.</w:t>
      </w:r>
    </w:p>
    <w:p>
      <w:r>
        <w:t>Solution:</w:t>
      </w:r>
    </w:p>
    <w:p>
      <w:r>
        <w:t>Example: Python file (hello.py)</w:t>
        <w:br/>
        <w:t>print("Hello GitHub")</w:t>
        <w:br/>
        <w:br/>
        <w:t>Steps to upload:</w:t>
        <w:br/>
        <w:t>1. git init</w:t>
        <w:br/>
        <w:t>2. git add hello.py</w:t>
        <w:br/>
        <w:t>3. git commit -m "First commit"</w:t>
        <w:br/>
        <w:t>4. git remote add origin &lt;repo_url&gt;</w:t>
        <w:br/>
        <w:t>5. git push -u origin main</w:t>
      </w:r>
    </w:p>
    <w:p>
      <w:pPr>
        <w:pStyle w:val="Heading2"/>
      </w:pPr>
      <w:r>
        <w:t>Github and Introductions</w:t>
      </w:r>
    </w:p>
    <w:p>
      <w:r>
        <w:t>Lab Exercise: Create a Github repository and document how to commit and push code changes.</w:t>
      </w:r>
    </w:p>
    <w:p>
      <w:r>
        <w:t>Solution:</w:t>
      </w:r>
    </w:p>
    <w:p>
      <w:r>
        <w:t>Steps:</w:t>
        <w:br/>
        <w:t>1. Create repository on GitHub.</w:t>
        <w:br/>
        <w:t>2. git init</w:t>
        <w:br/>
        <w:t>3. git add .</w:t>
        <w:br/>
        <w:t>4. git commit -m "Initial commit"</w:t>
        <w:br/>
        <w:t>5. git branch -M main</w:t>
        <w:br/>
        <w:t>6. git remote add origin &lt;repo_url&gt;</w:t>
        <w:br/>
        <w:t>7. git push -u origin main</w:t>
      </w:r>
    </w:p>
    <w:p>
      <w:pPr>
        <w:pStyle w:val="Heading2"/>
      </w:pPr>
      <w:r>
        <w:t>Student Account in Github</w:t>
      </w:r>
    </w:p>
    <w:p>
      <w:r>
        <w:t>Lab Exercise: Create a student account on Github and collaborate on a small project with a classmate.</w:t>
      </w:r>
    </w:p>
    <w:p>
      <w:r>
        <w:t>Solution:</w:t>
      </w:r>
    </w:p>
    <w:p>
      <w:r>
        <w:t>Steps:</w:t>
        <w:br/>
        <w:t>1. Sign up at github.com/education.</w:t>
        <w:br/>
        <w:t>2. Verify student email ID.</w:t>
        <w:br/>
        <w:t>3. Create repository and invite collaborator.</w:t>
        <w:br/>
        <w:t>4. Use git clone, push, pull for collaboration.</w:t>
      </w:r>
    </w:p>
    <w:p>
      <w:pPr>
        <w:pStyle w:val="Heading2"/>
      </w:pPr>
      <w:r>
        <w:t>Types of Software</w:t>
      </w:r>
    </w:p>
    <w:p>
      <w:r>
        <w:t>Lab Exercise: Create a list of software you use regularly and classify them.</w:t>
      </w:r>
    </w:p>
    <w:p>
      <w:r>
        <w:t>Solution:</w:t>
      </w:r>
    </w:p>
    <w:p>
      <w:r>
        <w:t>System Software: Windows 11</w:t>
        <w:br/>
        <w:t>Application Software: MS Word, Chrome, WhatsApp</w:t>
        <w:br/>
        <w:t>Utility Software: Antivirus, WinRAR</w:t>
      </w:r>
    </w:p>
    <w:p>
      <w:pPr>
        <w:pStyle w:val="Heading2"/>
      </w:pPr>
      <w:r>
        <w:t>GIT and GITHUB Training</w:t>
      </w:r>
    </w:p>
    <w:p>
      <w:r>
        <w:t>Lab Exercise: Follow a GIT tutorial to practice cloning, branching, and merging repositories.</w:t>
      </w:r>
    </w:p>
    <w:p>
      <w:r>
        <w:t>Solution:</w:t>
      </w:r>
    </w:p>
    <w:p>
      <w:r>
        <w:t>Steps:</w:t>
        <w:br/>
        <w:t>1. git clone &lt;repo_url&gt;</w:t>
        <w:br/>
        <w:t>2. git checkout -b new-feature</w:t>
        <w:br/>
        <w:t>3. Make changes and commit.</w:t>
        <w:br/>
        <w:t>4. git merge new-feature into main.</w:t>
      </w:r>
    </w:p>
    <w:p>
      <w:pPr>
        <w:pStyle w:val="Heading2"/>
      </w:pPr>
      <w:r>
        <w:t>Application Software</w:t>
      </w:r>
    </w:p>
    <w:p>
      <w:r>
        <w:t>Lab Exercise: Write a report on the various types of application software and how they improve productivity.</w:t>
      </w:r>
    </w:p>
    <w:p>
      <w:r>
        <w:t>Solution:</w:t>
      </w:r>
    </w:p>
    <w:p>
      <w:r>
        <w:t>Types:</w:t>
        <w:br/>
        <w:t>1. Word Processing Software → MS Word</w:t>
        <w:br/>
        <w:t>2. Spreadsheet Software → Excel</w:t>
        <w:br/>
        <w:t>3. Database Software → MySQL</w:t>
        <w:br/>
        <w:t>4. Web Browser → Chrome</w:t>
        <w:br/>
        <w:t>5. Communication Tools → Zoom</w:t>
        <w:br/>
        <w:br/>
        <w:t>Productivity: They save time, automate tasks, improve collaboration.</w:t>
      </w:r>
    </w:p>
    <w:p>
      <w:pPr>
        <w:pStyle w:val="Heading2"/>
      </w:pPr>
      <w:r>
        <w:t>Software Development Process</w:t>
      </w:r>
    </w:p>
    <w:p>
      <w:r>
        <w:t>Lab Exercise: Create a flowchart representing the Software Development Life Cycle (SDLC).</w:t>
      </w:r>
    </w:p>
    <w:p>
      <w:r>
        <w:t>Solution:</w:t>
      </w:r>
    </w:p>
    <w:p>
      <w:r>
        <w:t>Stages:</w:t>
        <w:br/>
        <w:t>1. Requirement Analysis</w:t>
        <w:br/>
        <w:t>2. System Design</w:t>
        <w:br/>
        <w:t>3. Implementation</w:t>
        <w:br/>
        <w:t>4. Testing</w:t>
        <w:br/>
        <w:t>5. Deployment</w:t>
        <w:br/>
        <w:t>6. Maintenance</w:t>
        <w:br/>
        <w:br/>
        <w:t>Flowchart: (Linear representation)</w:t>
        <w:br/>
        <w:t>Requirement → Design → Implementation → Testing → Deployment → Maintenance</w:t>
      </w:r>
    </w:p>
    <w:p>
      <w:pPr>
        <w:pStyle w:val="Heading2"/>
      </w:pPr>
      <w:r>
        <w:t>Software Requirement</w:t>
      </w:r>
    </w:p>
    <w:p>
      <w:r>
        <w:t>Lab Exercise: Write a requirement specification for a simple library management system.</w:t>
      </w:r>
    </w:p>
    <w:p>
      <w:r>
        <w:t>Solution:</w:t>
      </w:r>
    </w:p>
    <w:p>
      <w:r>
        <w:t>Requirements:</w:t>
        <w:br/>
        <w:t>- Add/Delete books</w:t>
        <w:br/>
        <w:t>- Issue/Return books</w:t>
        <w:br/>
        <w:t>- Maintain student records</w:t>
        <w:br/>
        <w:t>- Generate reports</w:t>
      </w:r>
    </w:p>
    <w:p>
      <w:pPr>
        <w:pStyle w:val="Heading2"/>
      </w:pPr>
      <w:r>
        <w:t>Software Analysis</w:t>
      </w:r>
    </w:p>
    <w:p>
      <w:r>
        <w:t>Lab Exercise: Perform a functional analysis for an online shopping system.</w:t>
      </w:r>
    </w:p>
    <w:p>
      <w:r>
        <w:t>Solution:</w:t>
      </w:r>
    </w:p>
    <w:p>
      <w:r>
        <w:t>Functional Requirements:</w:t>
        <w:br/>
        <w:t>- Browse products</w:t>
        <w:br/>
        <w:t>- Add to cart</w:t>
        <w:br/>
        <w:t>- Checkout and payment</w:t>
        <w:br/>
        <w:t>- Track orders</w:t>
      </w:r>
    </w:p>
    <w:p>
      <w:pPr>
        <w:pStyle w:val="Heading2"/>
      </w:pPr>
      <w:r>
        <w:t>System Design</w:t>
      </w:r>
    </w:p>
    <w:p>
      <w:r>
        <w:t>Lab Exercise: Design a basic system architecture for a food delivery app.</w:t>
      </w:r>
    </w:p>
    <w:p>
      <w:r>
        <w:t>Solution:</w:t>
      </w:r>
    </w:p>
    <w:p>
      <w:r>
        <w:t>Architecture:</w:t>
        <w:br/>
        <w:t>- Client: Mobile app for ordering food</w:t>
        <w:br/>
        <w:t>- Server: Processes orders, payments</w:t>
        <w:br/>
        <w:t>- Database: Stores menu, user details, orders</w:t>
      </w:r>
    </w:p>
    <w:p>
      <w:pPr>
        <w:pStyle w:val="Heading2"/>
      </w:pPr>
      <w:r>
        <w:t>Software Testing</w:t>
      </w:r>
    </w:p>
    <w:p>
      <w:r>
        <w:t>Lab Exercise: Develop test cases for a simple calculator program.</w:t>
      </w:r>
    </w:p>
    <w:p>
      <w:r>
        <w:t>Solution:</w:t>
      </w:r>
    </w:p>
    <w:p>
      <w:r>
        <w:t>Test Cases:</w:t>
        <w:br/>
        <w:t>1. Input: 2 + 3 → Expected Output: 5</w:t>
        <w:br/>
        <w:t>2. Input: 10 - 4 → Expected Output: 6</w:t>
        <w:br/>
        <w:t>3. Input: 6 * 3 → Expected Output: 18</w:t>
        <w:br/>
        <w:t>4. Input: 8 / 2 → Expected Output: 4</w:t>
      </w:r>
    </w:p>
    <w:p>
      <w:pPr>
        <w:pStyle w:val="Heading2"/>
      </w:pPr>
      <w:r>
        <w:t>Maintenance</w:t>
      </w:r>
    </w:p>
    <w:p>
      <w:r>
        <w:t>Lab Exercise: Document a real-world case where a software application required critical maintenance.</w:t>
      </w:r>
    </w:p>
    <w:p>
      <w:r>
        <w:t>Solution:</w:t>
      </w:r>
    </w:p>
    <w:p>
      <w:r>
        <w:t>Example: WhatsApp outage (2021)</w:t>
        <w:br/>
        <w:t>- Cause: Server configuration error</w:t>
        <w:br/>
        <w:t>- Solution: Engineers updated server settings</w:t>
        <w:br/>
        <w:t>- Importance: Ensured billions of users could reconnect</w:t>
      </w:r>
    </w:p>
    <w:p>
      <w:pPr>
        <w:pStyle w:val="Heading2"/>
      </w:pPr>
      <w:r>
        <w:t>DFD (Data Flow Diagram)</w:t>
      </w:r>
    </w:p>
    <w:p>
      <w:r>
        <w:t>Lab Exercise: Create a DFD for a hospital management system.</w:t>
      </w:r>
    </w:p>
    <w:p>
      <w:r>
        <w:t>Solution:</w:t>
      </w:r>
    </w:p>
    <w:p>
      <w:r>
        <w:t>DFD:</w:t>
        <w:br/>
        <w:t>- Patient → Registration → Database</w:t>
        <w:br/>
        <w:t>- Doctor → Diagnosis → Database</w:t>
        <w:br/>
        <w:t>- Admin → Billing → Database</w:t>
      </w:r>
    </w:p>
    <w:p>
      <w:pPr>
        <w:pStyle w:val="Heading2"/>
      </w:pPr>
      <w:r>
        <w:t>Desktop Application</w:t>
      </w:r>
    </w:p>
    <w:p>
      <w:r>
        <w:t>Lab Exercise: Build a simple desktop calculator application using a GUI library.</w:t>
      </w:r>
    </w:p>
    <w:p>
      <w:r>
        <w:t>Solution:</w:t>
      </w:r>
    </w:p>
    <w:p>
      <w:r>
        <w:t>Python Tkinter Example:</w:t>
        <w:br/>
        <w:t>from tkinter import *</w:t>
        <w:br/>
        <w:t>root = Tk()</w:t>
        <w:br/>
        <w:t>root.title("Calculator")</w:t>
        <w:br/>
        <w:t>entry = Entry(root)</w:t>
        <w:br/>
        <w:t>entry.pack()</w:t>
        <w:br/>
        <w:t>root.mainloop()</w:t>
        <w:br/>
        <w:br/>
        <w:t>Expected Output: A simple GUI window with an input box.</w:t>
      </w:r>
    </w:p>
    <w:p>
      <w:pPr>
        <w:pStyle w:val="Heading2"/>
      </w:pPr>
      <w:r>
        <w:t>Flow Chart</w:t>
      </w:r>
    </w:p>
    <w:p>
      <w:r>
        <w:t>Lab Exercise: Draw a flowchart representing the logic of a basic online registration system.</w:t>
      </w:r>
    </w:p>
    <w:p>
      <w:r>
        <w:t>Solution:</w:t>
      </w:r>
    </w:p>
    <w:p>
      <w:r>
        <w:t>Flowchart Steps:</w:t>
        <w:br/>
        <w:t>Start → Enter User Details → Validate Data → Store in Database → Confirmation Message → 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